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Jimmy Nur</w:t>
      </w:r>
    </w:p>
    <w:p>
      <w:r>
        <w:t>Oslo, Norway | +47 47147173 | jimmy.nur55@gmail.com</w:t>
      </w:r>
    </w:p>
    <w:p>
      <w:r>
        <w:t>GitHub: github.com/JimmyNur | LinkedIn: linkedin.com/in/jimmynur</w:t>
      </w:r>
    </w:p>
    <w:p>
      <w:pPr>
        <w:pStyle w:val="Heading1"/>
      </w:pPr>
      <w:r>
        <w:t>Azure Cloud Security Engineer | SIEM-to-Remediation | Ex-IKANO | GitHub Portfolio Builder</w:t>
      </w:r>
    </w:p>
    <w:p>
      <w:pPr>
        <w:pStyle w:val="Heading2"/>
      </w:pPr>
      <w:r>
        <w:t>Professional Summary</w:t>
      </w:r>
    </w:p>
    <w:p>
      <w:r>
        <w:t>Mission-driven cloud security engineer with real-time incident response capabilities in Azure. Ex-IKANO Bank. Designed and deployed Logic App workflows that auto-isolate threats based on Sentinel triggers. Trained in both red and blue team operations. GitHub-active with real-world simulations. Fluent in hardening infrastructure, detecting breaches, and executing automated remediations that cut response time from 15 minutes to under 60 seconds. Now building an elite-level portfolio to launch the most dangerous cloud defence firm in the Nordics.</w:t>
      </w:r>
    </w:p>
    <w:p>
      <w:pPr>
        <w:pStyle w:val="Heading2"/>
      </w:pPr>
      <w:r>
        <w:t>Key Competencies</w:t>
      </w:r>
    </w:p>
    <w:p>
      <w:r>
        <w:t>- Azure Sentinel + Logic App Automation</w:t>
        <w:br/>
        <w:t>- Penetration Testing (Nmap, Burp, Metasploit)</w:t>
        <w:br/>
        <w:t>- Real-Time IR Playbook Development</w:t>
        <w:br/>
        <w:t>- Microsoft Defender XDR</w:t>
        <w:br/>
        <w:t>- GitHub-Published Simulation Reports</w:t>
        <w:br/>
        <w:t>- Windows/Linux Infra Hardening</w:t>
        <w:br/>
        <w:t>- Python + Bash Security Scripting</w:t>
      </w:r>
    </w:p>
    <w:p>
      <w:pPr>
        <w:pStyle w:val="Heading2"/>
      </w:pPr>
      <w:r>
        <w:t>Professional Experience</w:t>
      </w:r>
    </w:p>
    <w:p>
      <w:pPr>
        <w:pStyle w:val="ListBullet"/>
      </w:pPr>
      <w:r>
        <w:t>IT Support Engineer – IKANO Bank, Oslo</w:t>
        <w:br/>
        <w:t>March 2023 – Present</w:t>
      </w:r>
    </w:p>
    <w:p>
      <w:r>
        <w:t>• Resolved security incidents in real-time across enterprise systems.</w:t>
        <w:br/>
        <w:t>• Deployed PowerShell scripts for infrastructure hardening.</w:t>
        <w:br/>
        <w:t>• Built Logic Apps for security alert automation using Azure Sentinel.</w:t>
        <w:br/>
        <w:t>• Collaborated with infosec to lock down endpoints and user accounts.</w:t>
        <w:br/>
        <w:t>• Reduced mean time to resolution by automating detection-response loops.</w:t>
      </w:r>
    </w:p>
    <w:p>
      <w:pPr>
        <w:pStyle w:val="ListBullet"/>
      </w:pPr>
      <w:r>
        <w:t>IT Support Engineer – BCIC Swiss, Oslo</w:t>
        <w:br/>
        <w:t>February 2023 – April 2023</w:t>
      </w:r>
    </w:p>
    <w:p>
      <w:r>
        <w:t>• Secured endpoint configurations and automated onboarding protocols.</w:t>
        <w:br/>
        <w:t>• Initiated security-first improvements to optimise cost and protection.</w:t>
        <w:br/>
        <w:t>• Supported secure rollouts of critical workstations and network devices.</w:t>
      </w:r>
    </w:p>
    <w:p>
      <w:pPr>
        <w:pStyle w:val="ListBullet"/>
      </w:pPr>
      <w:r>
        <w:t>Penetration Testing Intern – IKANO Bank (Unofficial)</w:t>
        <w:br/>
        <w:t>Side duties</w:t>
      </w:r>
    </w:p>
    <w:p>
      <w:r>
        <w:t>• Executed internal vulnerability scans using Nmap and custom scripts.</w:t>
        <w:br/>
        <w:t>• Conducted red team simulations on isolated test networks.</w:t>
        <w:br/>
        <w:t>• Delivered structured vulnerability reports to senior engineers.</w:t>
      </w:r>
    </w:p>
    <w:p>
      <w:pPr>
        <w:pStyle w:val="Heading2"/>
      </w:pPr>
      <w:r>
        <w:t>Real-World Attack Simulations</w:t>
      </w:r>
    </w:p>
    <w:p>
      <w:r>
        <w:t>Executed full-scope penetration tests under Cyber Norway’s elite Red Team mentorship. Delivered OWASP-grade exploit reports and mitigation plans using real targets (Metasploitable 2) and professional-grade tools (Nmap, Metasploit, Burp Suite).</w:t>
      </w:r>
    </w:p>
    <w:p>
      <w:pPr>
        <w:pStyle w:val="Heading2"/>
      </w:pPr>
      <w:r>
        <w:t>Education</w:t>
      </w:r>
    </w:p>
    <w:p>
      <w:r>
        <w:t>Higher Professional Degree – Network &amp; Cybersecurity</w:t>
        <w:br/>
        <w:t>Noroff University College, Oslo | Aug 2019 – Jun 2022</w:t>
      </w:r>
    </w:p>
    <w:p>
      <w:pPr>
        <w:pStyle w:val="Heading2"/>
      </w:pPr>
      <w:r>
        <w:t>Certifications</w:t>
      </w:r>
    </w:p>
    <w:p>
      <w:r>
        <w:t>- Threat Intelligence 101 – arcX</w:t>
        <w:br/>
        <w:t>- CompTIA A+ – LinkedIn Learning</w:t>
        <w:br/>
        <w:t>- Security Blue Team – Vulnerability Management</w:t>
        <w:br/>
        <w:t>- NSM Basic Principles for ICT Security – Norwegian National Security Authority</w:t>
        <w:br/>
        <w:t>- Splunk Fundamentals</w:t>
        <w:br/>
        <w:t>- PCI Compliance – Qualys</w:t>
        <w:br/>
        <w:t>- Generative AI – Google</w:t>
      </w:r>
    </w:p>
    <w:p>
      <w:pPr>
        <w:pStyle w:val="Heading2"/>
      </w:pPr>
      <w:r>
        <w:t>Languages</w:t>
      </w:r>
    </w:p>
    <w:p>
      <w:r>
        <w:t>- Norwegian (Fluent)</w:t>
        <w:br/>
        <w:t>- English (Fluent)</w:t>
        <w:br/>
        <w:t>- Arabic (Conversational)</w:t>
        <w:br/>
        <w:t>- Amharic (Conversational)</w:t>
        <w:br/>
        <w:t>- Tigrinya (Conversational)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